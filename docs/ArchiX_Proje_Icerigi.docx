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D5A61" w14:textId="77777777" w:rsidR="008473B1" w:rsidRDefault="00000000">
      <w:pPr>
        <w:pStyle w:val="Balk1"/>
      </w:pPr>
      <w:r>
        <w:t>ArchiX PROJESİ İÇERİĞİ</w:t>
      </w:r>
    </w:p>
    <w:p w14:paraId="3B61463B" w14:textId="77777777" w:rsidR="008473B1" w:rsidRDefault="00000000">
      <w:pPr>
        <w:pStyle w:val="Balk2"/>
      </w:pPr>
      <w:r>
        <w:t>1. Mimari Genel Çerçeve</w:t>
      </w:r>
    </w:p>
    <w:p w14:paraId="1DD01D2D" w14:textId="77777777" w:rsidR="008473B1" w:rsidRDefault="00000000">
      <w:pPr>
        <w:pStyle w:val="ListeMaddemi"/>
      </w:pPr>
      <w:r>
        <w:t>Hibrit model (Osman çekirdeği + otomasyon/entegrasyon)</w:t>
      </w:r>
    </w:p>
    <w:p w14:paraId="53FC15B9" w14:textId="77777777" w:rsidR="008473B1" w:rsidRDefault="00000000">
      <w:pPr>
        <w:pStyle w:val="ListeMaddemi"/>
      </w:pPr>
      <w:r>
        <w:t>Katmanlar: Common, Domain, Infrastructure, Application, Web (UI/API)</w:t>
      </w:r>
    </w:p>
    <w:p w14:paraId="08DA33E6" w14:textId="77777777" w:rsidR="008473B1" w:rsidRDefault="00000000">
      <w:pPr>
        <w:pStyle w:val="ListeMaddemi"/>
      </w:pPr>
      <w:r>
        <w:t>Modüler kütüphane yapısı</w:t>
      </w:r>
    </w:p>
    <w:p w14:paraId="3605C24A" w14:textId="5005E763" w:rsidR="008473B1" w:rsidRDefault="00000000">
      <w:pPr>
        <w:pStyle w:val="ListeMaddemi"/>
      </w:pPr>
      <w:proofErr w:type="spellStart"/>
      <w:r>
        <w:t>Çok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/solution </w:t>
      </w:r>
      <w:proofErr w:type="spellStart"/>
      <w:r>
        <w:t>uyumu</w:t>
      </w:r>
      <w:proofErr w:type="spellEnd"/>
    </w:p>
    <w:p w14:paraId="15FB7284" w14:textId="77777777" w:rsidR="008473B1" w:rsidRDefault="00000000">
      <w:pPr>
        <w:pStyle w:val="Balk2"/>
      </w:pPr>
      <w:r>
        <w:t>2. Common Katmanı</w:t>
      </w:r>
    </w:p>
    <w:p w14:paraId="6A64FF6D" w14:textId="77777777" w:rsidR="008473B1" w:rsidRDefault="00000000">
      <w:pPr>
        <w:pStyle w:val="ListeMaddemi"/>
      </w:pPr>
      <w:r>
        <w:t>Result / Error modeli (ErrorCode, CorrelationId, TraceId)</w:t>
      </w:r>
    </w:p>
    <w:p w14:paraId="3FA7F1C2" w14:textId="77777777" w:rsidR="008473B1" w:rsidRDefault="00000000">
      <w:pPr>
        <w:pStyle w:val="ListeMaddemi"/>
      </w:pPr>
      <w:r>
        <w:t>Paging, Filtering, Sorting soyutlamaları</w:t>
      </w:r>
    </w:p>
    <w:p w14:paraId="28F26E4E" w14:textId="77777777" w:rsidR="008473B1" w:rsidRDefault="00000000">
      <w:pPr>
        <w:pStyle w:val="ListeMaddemi"/>
      </w:pPr>
      <w:r>
        <w:t>Response/Request standartları</w:t>
      </w:r>
    </w:p>
    <w:p w14:paraId="777E5D1B" w14:textId="77777777" w:rsidR="008473B1" w:rsidRDefault="00000000">
      <w:pPr>
        <w:pStyle w:val="ListeMaddemi"/>
      </w:pPr>
      <w:r>
        <w:t>Ortak yardımcılar (Guard, Clock/TimeProvider, Slug/Id helpers)</w:t>
      </w:r>
    </w:p>
    <w:p w14:paraId="45C6CC8B" w14:textId="77777777" w:rsidR="008473B1" w:rsidRDefault="00000000">
      <w:pPr>
        <w:pStyle w:val="Balk2"/>
      </w:pPr>
      <w:r>
        <w:t>3. Domain Katmanı</w:t>
      </w:r>
    </w:p>
    <w:p w14:paraId="76A1D486" w14:textId="77777777" w:rsidR="008473B1" w:rsidRDefault="00000000">
      <w:pPr>
        <w:pStyle w:val="ListeMaddemi"/>
      </w:pPr>
      <w:r>
        <w:t>BaseEntity (Id, CreatedAt/By, UpdatedAt/By, Status)</w:t>
      </w:r>
    </w:p>
    <w:p w14:paraId="39630554" w14:textId="77777777" w:rsidR="008473B1" w:rsidRDefault="00000000">
      <w:pPr>
        <w:pStyle w:val="ListeMaddemi"/>
      </w:pPr>
      <w:r>
        <w:t>Soft-delete ve durum yönetimi</w:t>
      </w:r>
    </w:p>
    <w:p w14:paraId="26D029AE" w14:textId="77777777" w:rsidR="008473B1" w:rsidRDefault="00000000">
      <w:pPr>
        <w:pStyle w:val="ListeMaddemi"/>
      </w:pPr>
      <w:r>
        <w:t>Domain event/notification altyapısı</w:t>
      </w:r>
    </w:p>
    <w:p w14:paraId="1ADBBA9A" w14:textId="77777777" w:rsidR="008473B1" w:rsidRDefault="00000000">
      <w:pPr>
        <w:pStyle w:val="Balk2"/>
      </w:pPr>
      <w:r>
        <w:t>4. Infrastructure Katmanı</w:t>
      </w:r>
    </w:p>
    <w:p w14:paraId="7A9256DF" w14:textId="77777777" w:rsidR="008473B1" w:rsidRDefault="00000000">
      <w:pPr>
        <w:pStyle w:val="ListeMaddemi"/>
      </w:pPr>
      <w:r>
        <w:t>AppDbContext konfigürasyonu</w:t>
      </w:r>
    </w:p>
    <w:p w14:paraId="5B1B9A4D" w14:textId="77777777" w:rsidR="008473B1" w:rsidRDefault="00000000">
      <w:pPr>
        <w:pStyle w:val="ListeMaddemi"/>
      </w:pPr>
      <w:r>
        <w:t>Repository + UnitOfWork</w:t>
      </w:r>
    </w:p>
    <w:p w14:paraId="4CFB6E63" w14:textId="77777777" w:rsidR="008473B1" w:rsidRDefault="00000000">
      <w:pPr>
        <w:pStyle w:val="ListeMaddemi"/>
      </w:pPr>
      <w:r>
        <w:t>Cache arabirimleri</w:t>
      </w:r>
    </w:p>
    <w:p w14:paraId="64C6B3D0" w14:textId="77777777" w:rsidR="008473B1" w:rsidRDefault="00000000">
      <w:pPr>
        <w:pStyle w:val="ListeMaddemi"/>
      </w:pPr>
      <w:r>
        <w:t>Loglama entegrasyonu</w:t>
      </w:r>
    </w:p>
    <w:p w14:paraId="35ED2953" w14:textId="77777777" w:rsidR="008473B1" w:rsidRDefault="00000000">
      <w:pPr>
        <w:pStyle w:val="ListeMaddemi"/>
      </w:pPr>
      <w:r>
        <w:t>Dış servis adapter şablonları</w:t>
      </w:r>
    </w:p>
    <w:p w14:paraId="66572B2B" w14:textId="77777777" w:rsidR="008473B1" w:rsidRDefault="00000000">
      <w:pPr>
        <w:pStyle w:val="Balk2"/>
      </w:pPr>
      <w:r>
        <w:t>5. Application (CQRS)</w:t>
      </w:r>
    </w:p>
    <w:p w14:paraId="391FFE8B" w14:textId="77777777" w:rsidR="008473B1" w:rsidRDefault="00000000">
      <w:pPr>
        <w:pStyle w:val="ListeMaddemi"/>
      </w:pPr>
      <w:r>
        <w:t>Komut/Sorgu handler yapısı</w:t>
      </w:r>
    </w:p>
    <w:p w14:paraId="1B74DFE2" w14:textId="77777777" w:rsidR="008473B1" w:rsidRDefault="00000000">
      <w:pPr>
        <w:pStyle w:val="ListeMaddemi"/>
      </w:pPr>
      <w:r>
        <w:t>Validation pipeline</w:t>
      </w:r>
    </w:p>
    <w:p w14:paraId="6DBD9C38" w14:textId="77777777" w:rsidR="008473B1" w:rsidRDefault="00000000">
      <w:pPr>
        <w:pStyle w:val="ListeMaddemi"/>
      </w:pPr>
      <w:r>
        <w:t>Mapping profilleri</w:t>
      </w:r>
    </w:p>
    <w:p w14:paraId="1E1EF640" w14:textId="77777777" w:rsidR="008473B1" w:rsidRDefault="00000000">
      <w:pPr>
        <w:pStyle w:val="ListeMaddemi"/>
      </w:pPr>
      <w:r>
        <w:t>Transaction davranışları</w:t>
      </w:r>
    </w:p>
    <w:p w14:paraId="24D9A9ED" w14:textId="77777777" w:rsidR="008473B1" w:rsidRDefault="00000000">
      <w:pPr>
        <w:pStyle w:val="ListeMaddemi"/>
      </w:pPr>
      <w:r>
        <w:t>Yetkilendirme davranışları</w:t>
      </w:r>
    </w:p>
    <w:p w14:paraId="4D58B72C" w14:textId="77777777" w:rsidR="008473B1" w:rsidRDefault="00000000">
      <w:pPr>
        <w:pStyle w:val="Balk2"/>
      </w:pPr>
      <w:r>
        <w:t>6. Hata Yönetimi – Hibrit Osman Çekirdeği</w:t>
      </w:r>
    </w:p>
    <w:p w14:paraId="5F77F729" w14:textId="77777777" w:rsidR="008473B1" w:rsidRDefault="00000000">
      <w:pPr>
        <w:pStyle w:val="ListeMaddemi"/>
      </w:pPr>
      <w:r>
        <w:t>Global Exception Middleware + Action Filter</w:t>
      </w:r>
    </w:p>
    <w:p w14:paraId="1851DA7B" w14:textId="77777777" w:rsidR="008473B1" w:rsidRDefault="00000000">
      <w:pPr>
        <w:pStyle w:val="ListeMaddemi"/>
      </w:pPr>
      <w:r>
        <w:t>Hata sınıfları: Validation / Business / Security / System / External</w:t>
      </w:r>
    </w:p>
    <w:p w14:paraId="17375A75" w14:textId="77777777" w:rsidR="008473B1" w:rsidRDefault="00000000">
      <w:pPr>
        <w:pStyle w:val="ListeMaddemi"/>
      </w:pPr>
      <w:r>
        <w:t>Çift zaman damgası</w:t>
      </w:r>
    </w:p>
    <w:p w14:paraId="4195EFB4" w14:textId="77777777" w:rsidR="008473B1" w:rsidRDefault="00000000">
      <w:pPr>
        <w:pStyle w:val="ListeMaddemi"/>
      </w:pPr>
      <w:r>
        <w:t>Yetkiye göre detay gösterimi</w:t>
      </w:r>
    </w:p>
    <w:p w14:paraId="3019A4E2" w14:textId="77777777" w:rsidR="008473B1" w:rsidRDefault="00000000">
      <w:pPr>
        <w:pStyle w:val="ListeMaddemi"/>
      </w:pPr>
      <w:r>
        <w:t>Log korrelasyonu</w:t>
      </w:r>
    </w:p>
    <w:p w14:paraId="62D7396E" w14:textId="77777777" w:rsidR="008473B1" w:rsidRDefault="00000000">
      <w:pPr>
        <w:pStyle w:val="ListeMaddemi"/>
      </w:pPr>
      <w:r>
        <w:t>Hata tablosu ve izleme ekranları</w:t>
      </w:r>
    </w:p>
    <w:p w14:paraId="75C32E2A" w14:textId="77777777" w:rsidR="008473B1" w:rsidRDefault="00000000">
      <w:pPr>
        <w:pStyle w:val="Balk2"/>
      </w:pPr>
      <w:r>
        <w:lastRenderedPageBreak/>
        <w:t>7. Güvenlik</w:t>
      </w:r>
    </w:p>
    <w:p w14:paraId="5BCEEF1A" w14:textId="77777777" w:rsidR="008473B1" w:rsidRDefault="00000000">
      <w:pPr>
        <w:pStyle w:val="ListeMaddemi"/>
      </w:pPr>
      <w:r>
        <w:t>JWT/Token tabanlı kimlik doğrulama</w:t>
      </w:r>
    </w:p>
    <w:p w14:paraId="2CB79D60" w14:textId="77777777" w:rsidR="008473B1" w:rsidRDefault="00000000">
      <w:pPr>
        <w:pStyle w:val="ListeMaddemi"/>
      </w:pPr>
      <w:r>
        <w:t>Güvenli login (2FA opsiyonu)</w:t>
      </w:r>
    </w:p>
    <w:p w14:paraId="1B1D390E" w14:textId="77777777" w:rsidR="008473B1" w:rsidRDefault="00000000">
      <w:pPr>
        <w:pStyle w:val="ListeMaddemi"/>
      </w:pPr>
      <w:r>
        <w:t>Rol/claim bazlı yetkilendirme</w:t>
      </w:r>
    </w:p>
    <w:p w14:paraId="4B228502" w14:textId="77777777" w:rsidR="008473B1" w:rsidRDefault="00000000">
      <w:pPr>
        <w:pStyle w:val="ListeMaddemi"/>
      </w:pPr>
      <w:r>
        <w:t>Anti-forgery, rate limiting</w:t>
      </w:r>
    </w:p>
    <w:p w14:paraId="06557D0A" w14:textId="77777777" w:rsidR="008473B1" w:rsidRDefault="00000000">
      <w:pPr>
        <w:pStyle w:val="ListeMaddemi"/>
      </w:pPr>
      <w:r>
        <w:t>Veri maskeleme</w:t>
      </w:r>
    </w:p>
    <w:p w14:paraId="18AA9DE9" w14:textId="77777777" w:rsidR="008473B1" w:rsidRDefault="00000000">
      <w:pPr>
        <w:pStyle w:val="Balk2"/>
      </w:pPr>
      <w:r>
        <w:t>8. Performans</w:t>
      </w:r>
    </w:p>
    <w:p w14:paraId="6478ACBD" w14:textId="77777777" w:rsidR="008473B1" w:rsidRDefault="00000000">
      <w:pPr>
        <w:pStyle w:val="ListeMaddemi"/>
      </w:pPr>
      <w:r>
        <w:t>Server-side paging/filtering/sorting</w:t>
      </w:r>
    </w:p>
    <w:p w14:paraId="0487B83D" w14:textId="77777777" w:rsidR="008473B1" w:rsidRDefault="00000000">
      <w:pPr>
        <w:pStyle w:val="ListeMaddemi"/>
      </w:pPr>
      <w:r>
        <w:t>EF optimizasyonları</w:t>
      </w:r>
    </w:p>
    <w:p w14:paraId="65B3AD03" w14:textId="77777777" w:rsidR="008473B1" w:rsidRDefault="00000000">
      <w:pPr>
        <w:pStyle w:val="ListeMaddemi"/>
      </w:pPr>
      <w:r>
        <w:t>Cache stratejileri</w:t>
      </w:r>
    </w:p>
    <w:p w14:paraId="3901366A" w14:textId="77777777" w:rsidR="008473B1" w:rsidRDefault="00000000">
      <w:pPr>
        <w:pStyle w:val="ListeMaddemi"/>
      </w:pPr>
      <w:r>
        <w:t>İyileştirme metrikleri</w:t>
      </w:r>
    </w:p>
    <w:p w14:paraId="7E9150AD" w14:textId="77777777" w:rsidR="008473B1" w:rsidRDefault="00000000">
      <w:pPr>
        <w:pStyle w:val="Balk2"/>
      </w:pPr>
      <w:r>
        <w:t>9. UI/GRID – Excel Benzeri Liste</w:t>
      </w:r>
    </w:p>
    <w:p w14:paraId="27D10AB0" w14:textId="77777777" w:rsidR="008473B1" w:rsidRDefault="00000000">
      <w:pPr>
        <w:pStyle w:val="ListeMaddemi"/>
      </w:pPr>
      <w:r>
        <w:t>Kolon başlıklarında sıralama</w:t>
      </w:r>
    </w:p>
    <w:p w14:paraId="1993D5EF" w14:textId="77777777" w:rsidR="008473B1" w:rsidRDefault="00000000">
      <w:pPr>
        <w:pStyle w:val="ListeMaddemi"/>
      </w:pPr>
      <w:r>
        <w:t>Filtreler (başlar, biter, arasında vb.)</w:t>
      </w:r>
    </w:p>
    <w:p w14:paraId="5782FD0D" w14:textId="77777777" w:rsidR="008473B1" w:rsidRDefault="00000000">
      <w:pPr>
        <w:pStyle w:val="ListeMaddemi"/>
      </w:pPr>
      <w:r>
        <w:t>Çoklu seçim filtreleri</w:t>
      </w:r>
    </w:p>
    <w:p w14:paraId="5732C3A6" w14:textId="77777777" w:rsidR="008473B1" w:rsidRDefault="00000000">
      <w:pPr>
        <w:pStyle w:val="ListeMaddemi"/>
      </w:pPr>
      <w:r>
        <w:t>Export: Excel, PDF, CSV, TXT</w:t>
      </w:r>
    </w:p>
    <w:p w14:paraId="51888EAC" w14:textId="77777777" w:rsidR="008473B1" w:rsidRDefault="00000000">
      <w:pPr>
        <w:pStyle w:val="ListeMaddemi"/>
      </w:pPr>
      <w:r>
        <w:t>Import: Excel, CSV</w:t>
      </w:r>
    </w:p>
    <w:p w14:paraId="7ED62E61" w14:textId="77777777" w:rsidR="008473B1" w:rsidRDefault="00000000">
      <w:pPr>
        <w:pStyle w:val="ListeMaddemi"/>
      </w:pPr>
      <w:r>
        <w:t>Inline edit</w:t>
      </w:r>
    </w:p>
    <w:p w14:paraId="79BE2D88" w14:textId="77777777" w:rsidR="008473B1" w:rsidRDefault="00000000">
      <w:pPr>
        <w:pStyle w:val="Balk2"/>
      </w:pPr>
      <w:r>
        <w:t>10. Ekran Tasarımları</w:t>
      </w:r>
    </w:p>
    <w:p w14:paraId="0FE5A2A3" w14:textId="77777777" w:rsidR="008473B1" w:rsidRDefault="00000000">
      <w:pPr>
        <w:pStyle w:val="ListeMaddemi"/>
      </w:pPr>
      <w:r>
        <w:t>Layout</w:t>
      </w:r>
    </w:p>
    <w:p w14:paraId="779CEDCD" w14:textId="77777777" w:rsidR="008473B1" w:rsidRDefault="00000000">
      <w:pPr>
        <w:pStyle w:val="ListeMaddemi"/>
      </w:pPr>
      <w:r>
        <w:t>Partial Views</w:t>
      </w:r>
    </w:p>
    <w:p w14:paraId="5A5BC037" w14:textId="77777777" w:rsidR="008473B1" w:rsidRDefault="00000000">
      <w:pPr>
        <w:pStyle w:val="ListeMaddemi"/>
      </w:pPr>
      <w:r>
        <w:t>Kullanıcı tema tercihleri</w:t>
      </w:r>
    </w:p>
    <w:p w14:paraId="0CE9E9CE" w14:textId="77777777" w:rsidR="008473B1" w:rsidRDefault="00000000">
      <w:pPr>
        <w:pStyle w:val="ListeMaddemi"/>
      </w:pPr>
      <w:r>
        <w:t>Login, admin, form, list, master-detail ekran tasarımları</w:t>
      </w:r>
    </w:p>
    <w:p w14:paraId="04BB45ED" w14:textId="77777777" w:rsidR="008473B1" w:rsidRDefault="00000000">
      <w:pPr>
        <w:pStyle w:val="ListeMaddemi"/>
      </w:pPr>
      <w:r>
        <w:t>Inline ekleme/silme/güncelleme</w:t>
      </w:r>
    </w:p>
    <w:p w14:paraId="1F765085" w14:textId="77777777" w:rsidR="008473B1" w:rsidRDefault="00000000">
      <w:pPr>
        <w:pStyle w:val="ListeMaddemi"/>
      </w:pPr>
      <w:r>
        <w:t>Toplamlar/ara toplamlar, satır bazlı kümülatif toplamlar</w:t>
      </w:r>
    </w:p>
    <w:p w14:paraId="18FBB35E" w14:textId="77777777" w:rsidR="008473B1" w:rsidRDefault="00000000">
      <w:pPr>
        <w:pStyle w:val="ListeMaddemi"/>
      </w:pPr>
      <w:r>
        <w:t>Yetki/iş kuralı kontrolü</w:t>
      </w:r>
    </w:p>
    <w:p w14:paraId="0B1CE7B5" w14:textId="77777777" w:rsidR="008473B1" w:rsidRDefault="00000000">
      <w:pPr>
        <w:pStyle w:val="Balk2"/>
      </w:pPr>
      <w:r>
        <w:t>11. Dosya/Veri Aktarımları</w:t>
      </w:r>
    </w:p>
    <w:p w14:paraId="6EF1B3F6" w14:textId="77777777" w:rsidR="008473B1" w:rsidRDefault="00000000">
      <w:pPr>
        <w:pStyle w:val="ListeMaddemi"/>
      </w:pPr>
      <w:r>
        <w:t>Export/Import servisleri</w:t>
      </w:r>
    </w:p>
    <w:p w14:paraId="4991E0D3" w14:textId="77777777" w:rsidR="008473B1" w:rsidRDefault="00000000">
      <w:pPr>
        <w:pStyle w:val="ListeMaddemi"/>
      </w:pPr>
      <w:r>
        <w:t>Şablon bazlı Excel üretimi</w:t>
      </w:r>
    </w:p>
    <w:p w14:paraId="7C6ACD40" w14:textId="77777777" w:rsidR="008473B1" w:rsidRDefault="00000000">
      <w:pPr>
        <w:pStyle w:val="ListeMaddemi"/>
      </w:pPr>
      <w:r>
        <w:t>Import doğrulama raporu</w:t>
      </w:r>
    </w:p>
    <w:p w14:paraId="2850FED9" w14:textId="77777777" w:rsidR="008473B1" w:rsidRDefault="00000000">
      <w:pPr>
        <w:pStyle w:val="Balk2"/>
      </w:pPr>
      <w:r>
        <w:t>12. Raporlama Tool</w:t>
      </w:r>
    </w:p>
    <w:p w14:paraId="464D8234" w14:textId="77777777" w:rsidR="008473B1" w:rsidRDefault="00000000">
      <w:pPr>
        <w:pStyle w:val="ListeMaddemi"/>
      </w:pPr>
      <w:r>
        <w:t>List, Pie, Line, Column, Pivot Table</w:t>
      </w:r>
    </w:p>
    <w:p w14:paraId="2688E7A6" w14:textId="77777777" w:rsidR="008473B1" w:rsidRDefault="00000000">
      <w:pPr>
        <w:pStyle w:val="ListeMaddemi"/>
      </w:pPr>
      <w:r>
        <w:t>Pivot konfigürasyonu</w:t>
      </w:r>
    </w:p>
    <w:p w14:paraId="6D2B8E37" w14:textId="77777777" w:rsidR="008473B1" w:rsidRDefault="00000000">
      <w:pPr>
        <w:pStyle w:val="ListeMaddemi"/>
      </w:pPr>
      <w:r>
        <w:t>Filtreleme standardı (proje genelinde)</w:t>
      </w:r>
    </w:p>
    <w:p w14:paraId="3AFBB5B0" w14:textId="77777777" w:rsidR="008473B1" w:rsidRDefault="00000000">
      <w:pPr>
        <w:pStyle w:val="ListeMaddemi"/>
      </w:pPr>
      <w:r>
        <w:t>Import/Export modüler yapısı</w:t>
      </w:r>
    </w:p>
    <w:p w14:paraId="6575F561" w14:textId="77777777" w:rsidR="008473B1" w:rsidRDefault="00000000">
      <w:pPr>
        <w:pStyle w:val="ListeMaddemi"/>
      </w:pPr>
      <w:r>
        <w:t>Yetki ve güvenlik</w:t>
      </w:r>
    </w:p>
    <w:p w14:paraId="79537F46" w14:textId="77777777" w:rsidR="008473B1" w:rsidRDefault="00000000">
      <w:pPr>
        <w:pStyle w:val="ListeMaddemi"/>
      </w:pPr>
      <w:r>
        <w:t>Şablon desteği</w:t>
      </w:r>
    </w:p>
    <w:p w14:paraId="134695FF" w14:textId="77777777" w:rsidR="008473B1" w:rsidRDefault="00000000">
      <w:pPr>
        <w:pStyle w:val="Balk2"/>
      </w:pPr>
      <w:r>
        <w:lastRenderedPageBreak/>
        <w:t>13. Fonksiyonlar</w:t>
      </w:r>
    </w:p>
    <w:p w14:paraId="15F50AF7" w14:textId="77777777" w:rsidR="008473B1" w:rsidRDefault="00000000">
      <w:pPr>
        <w:pStyle w:val="ListeMaddemi"/>
      </w:pPr>
      <w:r>
        <w:t>Satır bazlı (Row-Level)</w:t>
      </w:r>
    </w:p>
    <w:p w14:paraId="74B26976" w14:textId="77777777" w:rsidR="008473B1" w:rsidRDefault="00000000">
      <w:pPr>
        <w:pStyle w:val="ListeMaddemi"/>
      </w:pPr>
      <w:r>
        <w:t>Grup toplamları (Aggregate)</w:t>
      </w:r>
    </w:p>
    <w:p w14:paraId="7B84DBDC" w14:textId="77777777" w:rsidR="008473B1" w:rsidRDefault="00000000">
      <w:pPr>
        <w:pStyle w:val="ListeMaddemi"/>
      </w:pPr>
      <w:r>
        <w:t>Pencere (Window/Analitik)</w:t>
      </w:r>
    </w:p>
    <w:p w14:paraId="32F37AD6" w14:textId="77777777" w:rsidR="008473B1" w:rsidRDefault="00000000">
      <w:pPr>
        <w:pStyle w:val="ListeMaddemi"/>
      </w:pPr>
      <w:r>
        <w:t>Zaman &amp; tarih fonksiyonları</w:t>
      </w:r>
    </w:p>
    <w:p w14:paraId="41BC3D95" w14:textId="77777777" w:rsidR="008473B1" w:rsidRDefault="00000000">
      <w:pPr>
        <w:pStyle w:val="ListeMaddemi"/>
      </w:pPr>
      <w:r>
        <w:t>Finans/vergisel fonksiyonlar</w:t>
      </w:r>
    </w:p>
    <w:p w14:paraId="6D934ECC" w14:textId="77777777" w:rsidR="008473B1" w:rsidRDefault="00000000">
      <w:pPr>
        <w:pStyle w:val="ListeMaddemi"/>
      </w:pPr>
      <w:r>
        <w:t>İstatistik fonksiyonlar</w:t>
      </w:r>
    </w:p>
    <w:p w14:paraId="4742E7DD" w14:textId="77777777" w:rsidR="008473B1" w:rsidRDefault="00000000">
      <w:pPr>
        <w:pStyle w:val="ListeMaddemi"/>
      </w:pPr>
      <w:r>
        <w:t>Haritalama &amp; dönüşüm</w:t>
      </w:r>
    </w:p>
    <w:p w14:paraId="6CC5D795" w14:textId="77777777" w:rsidR="008473B1" w:rsidRDefault="00000000">
      <w:pPr>
        <w:pStyle w:val="ListeMaddemi"/>
      </w:pPr>
      <w:r>
        <w:t>Maskeleme</w:t>
      </w:r>
    </w:p>
    <w:p w14:paraId="7CEC6836" w14:textId="77777777" w:rsidR="008473B1" w:rsidRDefault="00000000">
      <w:pPr>
        <w:pStyle w:val="Balk2"/>
      </w:pPr>
      <w:r>
        <w:t>14. Test ve Kalite</w:t>
      </w:r>
    </w:p>
    <w:p w14:paraId="1466CDD7" w14:textId="77777777" w:rsidR="008473B1" w:rsidRDefault="00000000">
      <w:pPr>
        <w:pStyle w:val="ListeMaddemi"/>
      </w:pPr>
      <w:r>
        <w:t>Unit test</w:t>
      </w:r>
    </w:p>
    <w:p w14:paraId="46F36C13" w14:textId="77777777" w:rsidR="008473B1" w:rsidRDefault="00000000">
      <w:pPr>
        <w:pStyle w:val="ListeMaddemi"/>
      </w:pPr>
      <w:r>
        <w:t>Integration test</w:t>
      </w:r>
    </w:p>
    <w:p w14:paraId="0385ECDF" w14:textId="77777777" w:rsidR="008473B1" w:rsidRDefault="00000000">
      <w:pPr>
        <w:pStyle w:val="ListeMaddemi"/>
      </w:pPr>
      <w:r>
        <w:t>Kod kalite analizleri</w:t>
      </w:r>
    </w:p>
    <w:p w14:paraId="43DCE3EE" w14:textId="77777777" w:rsidR="008473B1" w:rsidRDefault="00000000">
      <w:pPr>
        <w:pStyle w:val="Balk2"/>
      </w:pPr>
      <w:r>
        <w:t>15. CI/CD</w:t>
      </w:r>
    </w:p>
    <w:p w14:paraId="0C20EECA" w14:textId="77777777" w:rsidR="008473B1" w:rsidRDefault="00000000">
      <w:pPr>
        <w:pStyle w:val="ListeMaddemi"/>
      </w:pPr>
      <w:r>
        <w:t>Build/test/coverage pipeline</w:t>
      </w:r>
    </w:p>
    <w:p w14:paraId="6675803D" w14:textId="77777777" w:rsidR="008473B1" w:rsidRDefault="00000000">
      <w:pPr>
        <w:pStyle w:val="ListeMaddemi"/>
      </w:pPr>
      <w:r>
        <w:t>Migration/seed otomasyonu</w:t>
      </w:r>
    </w:p>
    <w:p w14:paraId="44C5A197" w14:textId="77777777" w:rsidR="008473B1" w:rsidRDefault="00000000">
      <w:pPr>
        <w:pStyle w:val="ListeMaddemi"/>
      </w:pPr>
      <w:r>
        <w:t>Log/metrics/tracing entegrasyonu</w:t>
      </w:r>
    </w:p>
    <w:p w14:paraId="6CD4FA3D" w14:textId="77777777" w:rsidR="008473B1" w:rsidRDefault="00000000">
      <w:pPr>
        <w:pStyle w:val="Balk2"/>
      </w:pPr>
      <w:r>
        <w:t>16. ArchiX / Otomasyon</w:t>
      </w:r>
    </w:p>
    <w:p w14:paraId="4190F4F0" w14:textId="77777777" w:rsidR="008473B1" w:rsidRDefault="00000000">
      <w:pPr>
        <w:pStyle w:val="ListeMaddemi"/>
      </w:pPr>
      <w:r>
        <w:t>Katman iskeletleri</w:t>
      </w:r>
    </w:p>
    <w:p w14:paraId="711181E9" w14:textId="77777777" w:rsidR="008473B1" w:rsidRDefault="00000000">
      <w:pPr>
        <w:pStyle w:val="ListeMaddemi"/>
      </w:pPr>
      <w:r>
        <w:t>Controller/ViewModel/View/Partial üretimi</w:t>
      </w:r>
    </w:p>
    <w:p w14:paraId="47B1C8F8" w14:textId="77777777" w:rsidR="008473B1" w:rsidRDefault="00000000">
      <w:pPr>
        <w:pStyle w:val="ListeMaddemi"/>
      </w:pPr>
      <w:r>
        <w:t>Repo/UoW üretimi</w:t>
      </w:r>
    </w:p>
    <w:p w14:paraId="0A77BFB8" w14:textId="77777777" w:rsidR="008473B1" w:rsidRDefault="00000000">
      <w:pPr>
        <w:pStyle w:val="ListeMaddemi"/>
      </w:pPr>
      <w:r>
        <w:t>Mapping/Validation üretimi</w:t>
      </w:r>
    </w:p>
    <w:p w14:paraId="2F029F5B" w14:textId="77777777" w:rsidR="008473B1" w:rsidRDefault="00000000">
      <w:pPr>
        <w:pStyle w:val="ListeMaddemi"/>
      </w:pPr>
      <w:r>
        <w:t>Program.cs ekleme şablonu</w:t>
      </w:r>
    </w:p>
    <w:sectPr w:rsidR="008473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116615">
    <w:abstractNumId w:val="8"/>
  </w:num>
  <w:num w:numId="2" w16cid:durableId="2140803671">
    <w:abstractNumId w:val="6"/>
  </w:num>
  <w:num w:numId="3" w16cid:durableId="983659535">
    <w:abstractNumId w:val="5"/>
  </w:num>
  <w:num w:numId="4" w16cid:durableId="1458375008">
    <w:abstractNumId w:val="4"/>
  </w:num>
  <w:num w:numId="5" w16cid:durableId="60293662">
    <w:abstractNumId w:val="7"/>
  </w:num>
  <w:num w:numId="6" w16cid:durableId="1435517773">
    <w:abstractNumId w:val="3"/>
  </w:num>
  <w:num w:numId="7" w16cid:durableId="684214041">
    <w:abstractNumId w:val="2"/>
  </w:num>
  <w:num w:numId="8" w16cid:durableId="1048139768">
    <w:abstractNumId w:val="1"/>
  </w:num>
  <w:num w:numId="9" w16cid:durableId="143124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A22"/>
    <w:rsid w:val="0015074B"/>
    <w:rsid w:val="0017009D"/>
    <w:rsid w:val="0029639D"/>
    <w:rsid w:val="00326F90"/>
    <w:rsid w:val="008473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50A492"/>
  <w14:defaultImageDpi w14:val="300"/>
  <w15:docId w15:val="{47C77F78-579C-4E04-9B68-78467D00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Cahit Kalkan</cp:lastModifiedBy>
  <cp:revision>2</cp:revision>
  <dcterms:created xsi:type="dcterms:W3CDTF">2013-12-23T23:15:00Z</dcterms:created>
  <dcterms:modified xsi:type="dcterms:W3CDTF">2025-08-31T15:00:00Z</dcterms:modified>
  <cp:category/>
</cp:coreProperties>
</file>